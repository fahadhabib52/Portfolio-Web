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32AA" w:rsidRDefault="00AD4BC3">
      <w:pPr>
        <w:pStyle w:val="Title"/>
      </w:pPr>
      <w:r>
        <w:t>Fahad Habib</w:t>
      </w:r>
      <w:bookmarkStart w:id="0" w:name="_GoBack"/>
      <w:bookmarkEnd w:id="0"/>
    </w:p>
    <w:p w:rsidR="008F32AA" w:rsidRDefault="009B1219">
      <w:pPr>
        <w:pStyle w:val="Heading1"/>
      </w:pPr>
      <w:r>
        <w:t>Fahad Habib</w:t>
      </w:r>
    </w:p>
    <w:p w:rsidR="008F32AA" w:rsidRDefault="00AD4BC3">
      <w:r>
        <w:t>📍</w:t>
      </w:r>
      <w:r w:rsidR="009B1219">
        <w:t xml:space="preserve"> Karachi, Pakistan, Gulshan</w:t>
      </w:r>
      <w:r>
        <w:br/>
      </w:r>
      <w:r>
        <w:t>📞</w:t>
      </w:r>
      <w:r w:rsidR="009B1219">
        <w:t xml:space="preserve"> +92 3198985406</w:t>
      </w:r>
      <w:r>
        <w:br/>
        <w:t>✉</w:t>
      </w:r>
      <w:r>
        <w:t>️</w:t>
      </w:r>
      <w:r>
        <w:t xml:space="preserve"> </w:t>
      </w:r>
      <w:r w:rsidR="009B1219">
        <w:t>fahadhabib246810@gmail.com</w:t>
      </w:r>
      <w:r>
        <w:br/>
      </w:r>
      <w:r>
        <w:t>🌐</w:t>
      </w:r>
      <w:r w:rsidR="009B1219">
        <w:t xml:space="preserve"> </w:t>
      </w:r>
      <w:r w:rsidR="009B1219" w:rsidRPr="009B1219">
        <w:t>https://fahadhabib52.github.io/Portfolio-Web/</w:t>
      </w:r>
      <w:r>
        <w:br/>
      </w:r>
      <w:r>
        <w:t>💼</w:t>
      </w:r>
      <w:r w:rsidR="009B1219">
        <w:t xml:space="preserve"> </w:t>
      </w:r>
      <w:r w:rsidR="009B1219" w:rsidRPr="009B1219">
        <w:t>https://github.com/fahadhabib52</w:t>
      </w:r>
    </w:p>
    <w:p w:rsidR="008F32AA" w:rsidRDefault="00AD4BC3">
      <w:pPr>
        <w:pStyle w:val="Heading2"/>
      </w:pPr>
      <w:r>
        <w:t>Professional Summary</w:t>
      </w:r>
    </w:p>
    <w:p w:rsidR="008F32AA" w:rsidRDefault="00AD4BC3">
      <w:r>
        <w:t xml:space="preserve">Creative and detail-oriented Web </w:t>
      </w:r>
      <w:r w:rsidR="009B1219">
        <w:t>Developer with 1</w:t>
      </w:r>
      <w:r>
        <w:t xml:space="preserve"> years of experience in designing, developing, and managing complex websites and web applications. Skilled in both frontend and backend development, with strong knowledge of UI/UX principles and modern technologies. Proven ability to trans</w:t>
      </w:r>
      <w:r>
        <w:t>form client requirements into responsive and functional digital solutions.</w:t>
      </w:r>
    </w:p>
    <w:p w:rsidR="008F32AA" w:rsidRDefault="00AD4BC3">
      <w:pPr>
        <w:pStyle w:val="Heading2"/>
      </w:pPr>
      <w:r>
        <w:t>Technical Skills</w:t>
      </w:r>
    </w:p>
    <w:p w:rsidR="008F32AA" w:rsidRDefault="00AD4BC3">
      <w:r>
        <w:t>Frontend: HTML5, CS</w:t>
      </w:r>
      <w:r w:rsidR="009B1219">
        <w:t xml:space="preserve">S3, JavaScript, Bootstrap, </w:t>
      </w:r>
    </w:p>
    <w:p w:rsidR="008F32AA" w:rsidRDefault="009B1219">
      <w:r>
        <w:t>Backend: PHP, MySQL, Laravel,</w:t>
      </w:r>
    </w:p>
    <w:p w:rsidR="008F32AA" w:rsidRDefault="009B1219">
      <w:r>
        <w:t>Tools: Git, VS Code, Word Press</w:t>
      </w:r>
      <w:r w:rsidR="00AD4BC3">
        <w:t>, cPanel</w:t>
      </w:r>
    </w:p>
    <w:p w:rsidR="008F32AA" w:rsidRDefault="00AD4BC3">
      <w:r>
        <w:t>Other: Responsive Design, SE</w:t>
      </w:r>
      <w:r w:rsidR="009B1219">
        <w:t xml:space="preserve">O Best Practices, </w:t>
      </w:r>
    </w:p>
    <w:p w:rsidR="008F32AA" w:rsidRDefault="00AD4BC3">
      <w:pPr>
        <w:pStyle w:val="Heading2"/>
      </w:pPr>
      <w:r>
        <w:t>Professional Experience</w:t>
      </w:r>
    </w:p>
    <w:p w:rsidR="008F32AA" w:rsidRDefault="009B1219">
      <w:r>
        <w:t>Web Developer</w:t>
      </w:r>
      <w:r>
        <w:br/>
        <w:t>Internship | Remote</w:t>
      </w:r>
      <w:r>
        <w:br/>
        <w:t>Aug 2025 – Present</w:t>
      </w:r>
      <w:r>
        <w:br/>
        <w:t>- Built over 5</w:t>
      </w:r>
      <w:r w:rsidR="00AD4BC3">
        <w:t xml:space="preserve"> fully responsive websites for clients across different industries.</w:t>
      </w:r>
      <w:r w:rsidR="00AD4BC3">
        <w:br/>
        <w:t>- Collaborated with UI/UX designers to bring wireframes and mockups t</w:t>
      </w:r>
      <w:r w:rsidR="00AD4BC3">
        <w:t>o life.</w:t>
      </w:r>
      <w:r w:rsidR="00AD4BC3">
        <w:br/>
        <w:t>- In</w:t>
      </w:r>
      <w:r>
        <w:t>tegrated third-party APIs (e.g</w:t>
      </w:r>
      <w:proofErr w:type="gramStart"/>
      <w:r>
        <w:t>.</w:t>
      </w:r>
      <w:r w:rsidR="00AD4BC3">
        <w:t xml:space="preserve"> </w:t>
      </w:r>
      <w:r w:rsidR="00AD4BC3">
        <w:t>,</w:t>
      </w:r>
      <w:proofErr w:type="gramEnd"/>
      <w:r w:rsidR="00AD4BC3">
        <w:t xml:space="preserve"> Google Maps) and optimized websites for speed and performance.</w:t>
      </w:r>
    </w:p>
    <w:p w:rsidR="008F32AA" w:rsidRDefault="009B1219">
      <w:r>
        <w:t>Junior Web Developer</w:t>
      </w:r>
      <w:r>
        <w:br/>
        <w:t>Aug 2025 - Present</w:t>
      </w:r>
      <w:r w:rsidR="00AD4BC3">
        <w:br/>
        <w:t>- Worked on maintaining and upgrading existing website</w:t>
      </w:r>
      <w:r>
        <w:t>s using PHP and MySQL.</w:t>
      </w:r>
      <w:r w:rsidR="00AD4BC3">
        <w:br/>
        <w:t>- Debugged issues and improved UI based on user feedback and analytics.</w:t>
      </w:r>
    </w:p>
    <w:p w:rsidR="008F32AA" w:rsidRDefault="00AD4BC3">
      <w:pPr>
        <w:pStyle w:val="Heading2"/>
      </w:pPr>
      <w:r>
        <w:t>Education</w:t>
      </w:r>
    </w:p>
    <w:p w:rsidR="008F32AA" w:rsidRDefault="009B1219">
      <w:r>
        <w:t>Intermediate in Commerce</w:t>
      </w:r>
      <w:r>
        <w:br/>
        <w:t>National College – 2021–2023</w:t>
      </w:r>
      <w:r w:rsidR="00AD4BC3">
        <w:br/>
        <w:t>Relevant Coursework: We</w:t>
      </w:r>
      <w:r w:rsidR="00AD4BC3">
        <w:t>b Development, Databases, Software Engineering</w:t>
      </w:r>
    </w:p>
    <w:p w:rsidR="008F32AA" w:rsidRDefault="00AD4BC3">
      <w:pPr>
        <w:pStyle w:val="Heading2"/>
      </w:pPr>
      <w:r>
        <w:lastRenderedPageBreak/>
        <w:t>Projects</w:t>
      </w:r>
    </w:p>
    <w:p w:rsidR="008F32AA" w:rsidRDefault="00AD4BC3">
      <w:r>
        <w:t>Portfolio Website</w:t>
      </w:r>
      <w:r>
        <w:br/>
        <w:t>- Designed and coded a personal portfolio to showcase web design and development work.</w:t>
      </w:r>
      <w:r>
        <w:br/>
        <w:t>- Implemented contact form with PHP and used JavaScript animations for UI effects.</w:t>
      </w:r>
    </w:p>
    <w:p w:rsidR="008F32AA" w:rsidRDefault="00AD4BC3">
      <w:pPr>
        <w:pStyle w:val="Heading2"/>
      </w:pPr>
      <w:r>
        <w:t>Certifications</w:t>
      </w:r>
    </w:p>
    <w:p w:rsidR="008F32AA" w:rsidRDefault="00AD4BC3">
      <w:r>
        <w:t>After completing my 3-year diploma, I will receive a certificate in Software Engineering.</w:t>
      </w:r>
    </w:p>
    <w:p w:rsidR="008F32AA" w:rsidRDefault="00AD4BC3">
      <w:r>
        <w:t>Responsive Web Design.</w:t>
      </w:r>
    </w:p>
    <w:p w:rsidR="008F32AA" w:rsidRDefault="00AD4BC3">
      <w:pPr>
        <w:pStyle w:val="Heading2"/>
      </w:pPr>
      <w:r>
        <w:t>Lang</w:t>
      </w:r>
      <w:r>
        <w:t>uages</w:t>
      </w:r>
    </w:p>
    <w:p w:rsidR="008F32AA" w:rsidRDefault="00AD4BC3">
      <w:r>
        <w:t>English (Fluent)</w:t>
      </w:r>
    </w:p>
    <w:p w:rsidR="008F32AA" w:rsidRDefault="008F32AA"/>
    <w:sectPr w:rsidR="008F32A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F32AA"/>
    <w:rsid w:val="009B1219"/>
    <w:rsid w:val="00AA1D8D"/>
    <w:rsid w:val="00AD4BC3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633AC97-F3DB-4FF0-95EE-BFB4B6950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E11A852-84C5-4A34-B2D0-2CC45CCE5E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1761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account</cp:lastModifiedBy>
  <cp:revision>2</cp:revision>
  <dcterms:created xsi:type="dcterms:W3CDTF">2013-12-23T23:15:00Z</dcterms:created>
  <dcterms:modified xsi:type="dcterms:W3CDTF">2025-08-02T12:18:00Z</dcterms:modified>
  <cp:category/>
</cp:coreProperties>
</file>